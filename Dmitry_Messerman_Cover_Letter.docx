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B462" w14:textId="77777777" w:rsidR="00691CB0" w:rsidRDefault="004E0767" w:rsidP="00FC388E">
      <w:pPr>
        <w:spacing w:after="0"/>
      </w:pPr>
      <w:r>
        <w:t>Dmitry Messerman</w:t>
      </w:r>
    </w:p>
    <w:p w14:paraId="7B5EDF6D" w14:textId="5A3E1D0F" w:rsidR="00691CB0" w:rsidRDefault="004E0767" w:rsidP="00FC388E">
      <w:pPr>
        <w:spacing w:after="0"/>
      </w:pPr>
      <w:r>
        <w:t>Haifa, Israel</w:t>
      </w:r>
      <w:r w:rsidR="00B1381A">
        <w:t xml:space="preserve"> (may relocate to Herzliya, if needed) </w:t>
      </w:r>
      <w:r>
        <w:t xml:space="preserve"> </w:t>
      </w:r>
    </w:p>
    <w:p w14:paraId="01AE51E9" w14:textId="1AEDF866" w:rsidR="00691CB0" w:rsidRDefault="004E0767" w:rsidP="00FC388E">
      <w:pPr>
        <w:spacing w:after="0"/>
      </w:pPr>
      <w:r>
        <w:t>dmitry.messerman@gmail.com +972-54-6326268</w:t>
      </w:r>
    </w:p>
    <w:p w14:paraId="17890E1F" w14:textId="5DDC0A76" w:rsidR="00691CB0" w:rsidRDefault="00FC388E" w:rsidP="00FC388E">
      <w:pPr>
        <w:spacing w:after="0"/>
      </w:pPr>
      <w:hyperlink r:id="rId6" w:history="1">
        <w:r w:rsidRPr="00FC388E">
          <w:rPr>
            <w:rStyle w:val="Hyperlink"/>
          </w:rPr>
          <w:t>https://</w:t>
        </w:r>
        <w:r w:rsidR="004E0767" w:rsidRPr="00FC388E">
          <w:rPr>
            <w:rStyle w:val="Hyperlink"/>
          </w:rPr>
          <w:t>linkedin.com/in/dmitrymesserman</w:t>
        </w:r>
      </w:hyperlink>
    </w:p>
    <w:p w14:paraId="4219083D" w14:textId="77777777" w:rsidR="00B350AD" w:rsidRDefault="00B350AD"/>
    <w:p w14:paraId="1B311C77" w14:textId="4BA2DD85" w:rsidR="00B350AD" w:rsidRDefault="00B350AD">
      <w:r>
        <w:t>Date: 07/13/2015</w:t>
      </w:r>
    </w:p>
    <w:p w14:paraId="29A46186" w14:textId="77777777" w:rsidR="00691CB0" w:rsidRDefault="004E0767">
      <w:r>
        <w:t>Dear Hiring Manager,</w:t>
      </w:r>
    </w:p>
    <w:p w14:paraId="182B8A66" w14:textId="15B1BECD" w:rsidR="00E85036" w:rsidRDefault="004E0767">
      <w:r>
        <w:t>I am writing to express my interest in the Senior Design Automation Engineer position at NVIDIA. With over 20 years of experience in backend CAD tool development, deployment, and support</w:t>
      </w:r>
      <w:r w:rsidR="00EA4CB7">
        <w:t xml:space="preserve"> </w:t>
      </w:r>
      <w:r>
        <w:t>combined with a strong foundation in design verification and automation</w:t>
      </w:r>
      <w:r w:rsidR="00EA4CB7">
        <w:t xml:space="preserve"> </w:t>
      </w:r>
      <w:r>
        <w:t>I am confident in my ability to contribute meaningfully to your D</w:t>
      </w:r>
      <w:r w:rsidR="007A539D">
        <w:t>esign Validation</w:t>
      </w:r>
      <w:r>
        <w:t xml:space="preserve"> tools team.</w:t>
      </w:r>
      <w:r>
        <w:br/>
      </w:r>
      <w:r>
        <w:br/>
        <w:t>Throughout my career at Intel, I have led the development of in-house</w:t>
      </w:r>
      <w:r w:rsidR="00B522F2">
        <w:t xml:space="preserve"> DV</w:t>
      </w:r>
      <w:r>
        <w:t xml:space="preserve"> tools across a wide range of domains, including RC and inductance extraction, reliability verification, signal and power integrity</w:t>
      </w:r>
      <w:r w:rsidR="005F1123">
        <w:t xml:space="preserve">. I’m well familiar with </w:t>
      </w:r>
      <w:r w:rsidR="00902DF9">
        <w:t xml:space="preserve">majority of </w:t>
      </w:r>
      <w:r w:rsidR="00D6378B">
        <w:t>leading EDA CAD vendors DV tools.</w:t>
      </w:r>
      <w:r>
        <w:br/>
        <w:t>I am particularly drawn to this role at NVIDIA because of its unique blend of technical leadership, tool development, and impact on large-scale chip verification. I thrive in environments that value curiosity, independence, and proactive problem-solving</w:t>
      </w:r>
      <w:r w:rsidR="00E85036">
        <w:t>.</w:t>
      </w:r>
    </w:p>
    <w:p w14:paraId="223E1EA2" w14:textId="218220A8" w:rsidR="00691CB0" w:rsidRDefault="004E0767">
      <w:r>
        <w:br/>
        <w:t>I would welcome the opportunity to bring my experience and passion for design automation to NVIDIA and contribute to the development of cutting-edge networking chips. Thank you for considering my application. I look forward to the possibility of discussing how I can support your team’s goals.</w:t>
      </w:r>
    </w:p>
    <w:p w14:paraId="4429F53B" w14:textId="77777777" w:rsidR="00691CB0" w:rsidRDefault="004E0767">
      <w:r>
        <w:t>Sincerely,</w:t>
      </w:r>
    </w:p>
    <w:p w14:paraId="18B1C41C" w14:textId="77777777" w:rsidR="00691CB0" w:rsidRDefault="004E0767">
      <w:r>
        <w:t>Dmitry Messerman</w:t>
      </w:r>
    </w:p>
    <w:sectPr w:rsidR="00691CB0" w:rsidSect="004E0767">
      <w:pgSz w:w="12240" w:h="15840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649755">
    <w:abstractNumId w:val="8"/>
  </w:num>
  <w:num w:numId="2" w16cid:durableId="593978623">
    <w:abstractNumId w:val="6"/>
  </w:num>
  <w:num w:numId="3" w16cid:durableId="1547175834">
    <w:abstractNumId w:val="5"/>
  </w:num>
  <w:num w:numId="4" w16cid:durableId="328794546">
    <w:abstractNumId w:val="4"/>
  </w:num>
  <w:num w:numId="5" w16cid:durableId="1956710598">
    <w:abstractNumId w:val="7"/>
  </w:num>
  <w:num w:numId="6" w16cid:durableId="376516796">
    <w:abstractNumId w:val="3"/>
  </w:num>
  <w:num w:numId="7" w16cid:durableId="581255146">
    <w:abstractNumId w:val="2"/>
  </w:num>
  <w:num w:numId="8" w16cid:durableId="2057272241">
    <w:abstractNumId w:val="1"/>
  </w:num>
  <w:num w:numId="9" w16cid:durableId="142830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3A"/>
    <w:rsid w:val="000D0945"/>
    <w:rsid w:val="0015074B"/>
    <w:rsid w:val="001D4449"/>
    <w:rsid w:val="0029639D"/>
    <w:rsid w:val="00326F90"/>
    <w:rsid w:val="004E0767"/>
    <w:rsid w:val="005F1123"/>
    <w:rsid w:val="00691CB0"/>
    <w:rsid w:val="007A539D"/>
    <w:rsid w:val="00811C1C"/>
    <w:rsid w:val="00902DF9"/>
    <w:rsid w:val="00AA1D8D"/>
    <w:rsid w:val="00B1381A"/>
    <w:rsid w:val="00B350AD"/>
    <w:rsid w:val="00B47730"/>
    <w:rsid w:val="00B522F2"/>
    <w:rsid w:val="00B95A0F"/>
    <w:rsid w:val="00CB0664"/>
    <w:rsid w:val="00D6378B"/>
    <w:rsid w:val="00E85036"/>
    <w:rsid w:val="00EA4CB7"/>
    <w:rsid w:val="00FC38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C1D89"/>
  <w14:defaultImageDpi w14:val="300"/>
  <w15:docId w15:val="{341AA33E-3101-43B6-B576-6AF67987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3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dmitrymesser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17</cp:revision>
  <cp:lastPrinted>2025-07-12T08:26:00Z</cp:lastPrinted>
  <dcterms:created xsi:type="dcterms:W3CDTF">2025-07-12T08:28:00Z</dcterms:created>
  <dcterms:modified xsi:type="dcterms:W3CDTF">2025-07-12T09:54:00Z</dcterms:modified>
  <cp:category/>
</cp:coreProperties>
</file>