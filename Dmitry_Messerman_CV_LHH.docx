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pBdr>
          <w:bottom w:val="nil"/>
        </w:pBdr>
        <w:spacing w:lineRule="auto" w:line="276" w:before="0" w:after="0"/>
        <w:ind w:hanging="425"/>
        <w:contextualSpacing/>
        <w:jc w:val="both"/>
        <w:rPr>
          <w:sz w:val="48"/>
          <w:szCs w:val="48"/>
        </w:rPr>
      </w:pPr>
      <w:r>
        <w:rPr>
          <w:sz w:val="48"/>
          <w:szCs w:val="48"/>
        </w:rPr>
        <w:t>Dmitry Messerman</w:t>
      </w:r>
    </w:p>
    <w:p>
      <w:pPr>
        <w:pStyle w:val="Normal"/>
        <w:pBdr>
          <w:bottom w:val="single" w:sz="4" w:space="1" w:color="000000"/>
        </w:pBdr>
        <w:spacing w:before="0" w:after="0"/>
        <w:ind w:hanging="425"/>
        <w:jc w:val="both"/>
        <w:rPr>
          <w:b/>
          <w:bCs/>
          <w:color w:themeColor="background2" w:themeShade="80" w:val="948A54"/>
          <w:spacing w:val="20"/>
          <w:sz w:val="24"/>
          <w:szCs w:val="24"/>
        </w:rPr>
      </w:pPr>
      <w:r>
        <w:rPr>
          <w:b/>
          <w:bCs/>
          <w:color w:themeColor="background2" w:themeShade="80" w:val="948A54"/>
          <w:spacing w:val="20"/>
          <w:sz w:val="24"/>
          <w:szCs w:val="24"/>
        </w:rPr>
        <w:t>Senior VLSI CAD Engineer</w:t>
      </w:r>
    </w:p>
    <w:p>
      <w:pPr>
        <w:pStyle w:val="Normal"/>
        <w:pBdr>
          <w:bottom w:val="single" w:sz="4" w:space="1" w:color="000000"/>
        </w:pBdr>
        <w:spacing w:before="0" w:after="0"/>
        <w:ind w:hanging="425"/>
        <w:jc w:val="both"/>
        <w:rPr>
          <w:b/>
          <w:bCs/>
          <w:color w:themeColor="text1" w:val="000000"/>
        </w:rPr>
      </w:pPr>
      <w:hyperlink r:id="rId2">
        <w:r>
          <w:rPr>
            <w:rStyle w:val="Hyperlink"/>
            <w:b/>
            <w:bCs/>
            <w:color w:themeColor="text1" w:val="000000"/>
            <w:u w:val="none"/>
          </w:rPr>
          <w:t>dmitry.messerman@gmail.com</w:t>
        </w:r>
      </w:hyperlink>
      <w:r>
        <w:rPr>
          <w:b/>
          <w:bCs/>
          <w:color w:themeColor="text1" w:val="000000"/>
        </w:rPr>
        <w:t xml:space="preserve"> | +972-54-6326268 | </w:t>
      </w:r>
      <w:hyperlink r:id="rId3">
        <w:r>
          <w:rPr>
            <w:rStyle w:val="Hyperlink"/>
            <w:b/>
            <w:bCs/>
            <w:color w:val="0070C0"/>
          </w:rPr>
          <w:t>Linkedin</w:t>
        </w:r>
      </w:hyperlink>
      <w:r>
        <w:rPr>
          <w:b/>
          <w:bCs/>
          <w:color w:val="0070C0"/>
        </w:rPr>
        <w:t xml:space="preserve"> </w:t>
      </w:r>
    </w:p>
    <w:p>
      <w:pPr>
        <w:pStyle w:val="Normal"/>
        <w:spacing w:before="0" w:after="0"/>
        <w:ind w:hanging="425"/>
        <w:jc w:val="both"/>
        <w:rPr/>
      </w:pPr>
      <w:r>
        <w:rPr/>
      </w:r>
    </w:p>
    <w:p>
      <w:pPr>
        <w:pStyle w:val="Heading1"/>
        <w:spacing w:before="0" w:after="0"/>
        <w:ind w:hanging="425"/>
        <w:jc w:val="both"/>
        <w:rPr/>
      </w:pPr>
      <w:r>
        <w:rPr/>
        <w:t>Professional Summary</w:t>
      </w:r>
    </w:p>
    <w:p>
      <w:pPr>
        <w:pStyle w:val="ListParagraph"/>
        <w:numPr>
          <w:ilvl w:val="0"/>
          <w:numId w:val="10"/>
        </w:numPr>
        <w:spacing w:before="0" w:after="80"/>
        <w:contextualSpacing/>
        <w:jc w:val="both"/>
        <w:rPr/>
      </w:pPr>
      <w:r>
        <w:rPr>
          <w:b/>
          <w:bCs/>
        </w:rPr>
        <w:t xml:space="preserve">Power and signal integrity tools expert </w:t>
      </w:r>
      <w:r>
        <w:rPr/>
        <w:t>with over 10 years of experience in development of power and signal integrity solutions for advanced silicon package and printed circuit board.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jc w:val="both"/>
        <w:rPr/>
      </w:pPr>
      <w:r>
        <w:rPr>
          <w:b/>
          <w:bCs/>
        </w:rPr>
        <w:t>EDA CAD tool expert</w:t>
      </w:r>
      <w:r>
        <w:rPr/>
        <w:t xml:space="preserve"> with over 10 years of experience in the development, support, and deployment of backend CAD and Silicon Debug tools for high-speed and analog custom design. 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jc w:val="both"/>
        <w:rPr/>
      </w:pPr>
      <w:r>
        <w:rPr>
          <w:b/>
          <w:bCs/>
        </w:rPr>
        <w:t>Developed and delivered career development mentoring classes</w:t>
      </w:r>
      <w:r>
        <w:rPr/>
        <w:t xml:space="preserve"> to experienced engineers.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jc w:val="both"/>
        <w:rPr/>
      </w:pPr>
      <w:r>
        <w:rPr>
          <w:b/>
          <w:bCs/>
        </w:rPr>
        <w:t>Renowned for multi-disciplinary expertise, exceptional debugging and problem-solving skills.</w:t>
      </w:r>
    </w:p>
    <w:p>
      <w:pPr>
        <w:pStyle w:val="Heading1"/>
        <w:spacing w:before="0" w:after="0"/>
        <w:ind w:hanging="425"/>
        <w:jc w:val="both"/>
        <w:rPr/>
      </w:pPr>
      <w:r>
        <w:rPr/>
      </w:r>
    </w:p>
    <w:p>
      <w:pPr>
        <w:pStyle w:val="Heading1"/>
        <w:spacing w:before="0" w:after="0"/>
        <w:ind w:hanging="425"/>
        <w:jc w:val="both"/>
        <w:rPr/>
      </w:pPr>
      <w:r>
        <w:rPr/>
        <w:t>Technical Skills</w:t>
      </w:r>
    </w:p>
    <w:p>
      <w:pPr>
        <w:pStyle w:val="Normal"/>
        <w:spacing w:before="0" w:after="0"/>
        <w:ind w:hanging="425"/>
        <w:jc w:val="both"/>
        <w:rPr/>
      </w:pPr>
      <w:r>
        <w:rPr/>
        <w:t>Programming Languages: Python, C/C++, Perl, Tcl, Skill, MATLAB</w:t>
      </w:r>
    </w:p>
    <w:p>
      <w:pPr>
        <w:pStyle w:val="Normal"/>
        <w:spacing w:before="0" w:after="0"/>
        <w:ind w:hanging="425"/>
        <w:jc w:val="both"/>
        <w:rPr/>
      </w:pPr>
      <w:r>
        <w:rPr/>
        <w:t>Multiple Cadence, Synopsys and Siemens tools for Power and Signal Integrity, VLSI design and verification</w:t>
      </w:r>
    </w:p>
    <w:p>
      <w:pPr>
        <w:pStyle w:val="Heading1"/>
        <w:spacing w:before="0" w:after="0"/>
        <w:ind w:hanging="425"/>
        <w:jc w:val="both"/>
        <w:rPr/>
      </w:pPr>
      <w:r>
        <w:rPr/>
      </w:r>
    </w:p>
    <w:p>
      <w:pPr>
        <w:pStyle w:val="Heading1"/>
        <w:spacing w:before="0" w:after="0"/>
        <w:ind w:hanging="425"/>
        <w:jc w:val="both"/>
        <w:rPr/>
      </w:pPr>
      <w:r>
        <w:rPr/>
        <w:t>Work Experience</w:t>
      </w:r>
    </w:p>
    <w:p>
      <w:pPr>
        <w:pStyle w:val="Normal"/>
        <w:spacing w:before="0" w:after="0"/>
        <w:ind w:hanging="425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2018 – </w:t>
      </w:r>
      <w:r>
        <w:rPr>
          <w:b/>
          <w:bCs/>
          <w:sz w:val="24"/>
          <w:szCs w:val="24"/>
        </w:rPr>
        <w:t>2025</w:t>
      </w:r>
      <w:r>
        <w:rPr>
          <w:b/>
          <w:bCs/>
          <w:sz w:val="24"/>
          <w:szCs w:val="24"/>
        </w:rPr>
        <w:t>: Principal Engineer, Intel Corporation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jc w:val="both"/>
        <w:rPr/>
      </w:pPr>
      <w:r>
        <w:rPr>
          <w:b/>
          <w:bCs/>
        </w:rPr>
        <w:t>Defining, co-developing and deploying multi-technology simulation</w:t>
      </w:r>
      <w:r>
        <w:rPr/>
        <w:t xml:space="preserve"> for Analog Custom Design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jc w:val="both"/>
        <w:rPr/>
      </w:pPr>
      <w:r>
        <w:rPr/>
        <w:t>Solution integrates multiple blocks employing technologies supplied by Intel Foundry and leading 3</w:t>
      </w:r>
      <w:r>
        <w:rPr>
          <w:vertAlign w:val="superscript"/>
        </w:rPr>
        <w:t>rd</w:t>
      </w:r>
      <w:r>
        <w:rPr/>
        <w:t xml:space="preserve"> party foundry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jc w:val="both"/>
        <w:rPr/>
      </w:pPr>
      <w:r>
        <w:rPr>
          <w:b/>
          <w:bCs/>
        </w:rPr>
        <w:t>Defining a comprehensive QA platform</w:t>
      </w:r>
      <w:r>
        <w:rPr/>
        <w:t xml:space="preserve"> for CAD Analog design solutions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jc w:val="both"/>
        <w:rPr/>
      </w:pPr>
      <w:r>
        <w:rPr/>
        <w:t>Platform supports more than 30 in-house and vendor capabilities integrated in RTL2GDS flow for Analog Design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jc w:val="both"/>
        <w:rPr/>
      </w:pPr>
      <w:r>
        <w:rPr>
          <w:b/>
          <w:bCs/>
        </w:rPr>
        <w:t>Leading customization, QA effort and Customer support</w:t>
      </w:r>
      <w:r>
        <w:rPr/>
        <w:t xml:space="preserve"> of Design Engineers and Layout Designers in Analog design domain 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jc w:val="both"/>
        <w:rPr/>
      </w:pPr>
      <w:r>
        <w:rPr/>
        <w:t>Deployment of the above solution led to a drastic reduction in SW defects thus contributing to significant increase in design engineers and layout designers productivity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jc w:val="both"/>
        <w:rPr/>
      </w:pPr>
      <w:r>
        <w:rPr>
          <w:b/>
          <w:bCs/>
        </w:rPr>
        <w:t>Developing and delivering career development mentoring classes</w:t>
      </w:r>
      <w:r>
        <w:rPr/>
        <w:t xml:space="preserve"> to experienced engineers</w:t>
      </w:r>
    </w:p>
    <w:p>
      <w:pPr>
        <w:pStyle w:val="ListParagraph"/>
        <w:spacing w:before="0" w:after="0"/>
        <w:ind w:left="295"/>
        <w:contextualSpacing/>
        <w:jc w:val="both"/>
        <w:rPr/>
      </w:pPr>
      <w:r>
        <w:rPr/>
      </w:r>
    </w:p>
    <w:p>
      <w:pPr>
        <w:pStyle w:val="Normal"/>
        <w:spacing w:before="0" w:after="0"/>
        <w:ind w:hanging="42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1998 - 2018: CAD SW Engineering Team Lead, Intel Corporation (</w:t>
      </w:r>
      <w:r>
        <w:rPr>
          <w:b/>
          <w:bCs/>
          <w:i/>
          <w:iCs/>
          <w:sz w:val="24"/>
          <w:szCs w:val="24"/>
        </w:rPr>
        <w:t>Principal Engineer from 2006</w:t>
      </w:r>
      <w:r>
        <w:rPr>
          <w:b/>
          <w:bCs/>
          <w:sz w:val="24"/>
          <w:szCs w:val="24"/>
        </w:rPr>
        <w:t>)</w:t>
      </w:r>
    </w:p>
    <w:p>
      <w:pPr>
        <w:pStyle w:val="ListParagraph"/>
        <w:numPr>
          <w:ilvl w:val="0"/>
          <w:numId w:val="9"/>
        </w:numPr>
        <w:spacing w:before="0" w:after="0"/>
        <w:contextualSpacing/>
        <w:jc w:val="both"/>
        <w:rPr/>
      </w:pPr>
      <w:r>
        <w:rPr>
          <w:b/>
          <w:bCs/>
        </w:rPr>
        <w:t>Leading development of in-house Power and Signal Integrity solution</w:t>
      </w:r>
      <w:r>
        <w:rPr/>
        <w:t xml:space="preserve"> for silicon package and printed circuit board. 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jc w:val="both"/>
        <w:rPr/>
      </w:pPr>
      <w:r>
        <w:rPr/>
        <w:t xml:space="preserve">Developing Fast Signal to Noise Ratio (SNR) estimation algorithm for PCB and silicon package interconnect 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jc w:val="both"/>
        <w:rPr/>
      </w:pPr>
      <w:r>
        <w:rPr>
          <w:b/>
          <w:bCs/>
        </w:rPr>
        <w:t>Leading development of post-silicon debug tools</w:t>
      </w:r>
      <w:r>
        <w:rPr/>
        <w:t>:</w:t>
      </w:r>
    </w:p>
    <w:p>
      <w:pPr>
        <w:pStyle w:val="Normal"/>
        <w:spacing w:before="0" w:after="0"/>
        <w:ind w:hanging="425" w:left="720"/>
        <w:jc w:val="both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Platform HW/SW co-simulation</w:t>
      </w:r>
      <w:r>
        <w:rPr/>
        <w:t xml:space="preserve"> for BIOS MRC training validation</w:t>
      </w:r>
    </w:p>
    <w:p>
      <w:pPr>
        <w:pStyle w:val="Normal"/>
        <w:spacing w:before="0" w:after="0"/>
        <w:ind w:hanging="425" w:left="720"/>
        <w:jc w:val="both"/>
        <w:rPr/>
      </w:pPr>
      <w:r>
        <w:rPr/>
        <w:t xml:space="preserve">    </w:t>
      </w:r>
      <w:r>
        <w:rPr/>
        <w:t xml:space="preserve">- </w:t>
      </w:r>
      <w:r>
        <w:rPr>
          <w:b/>
          <w:bCs/>
        </w:rPr>
        <w:t>Structure-Based Functional Tests (SBFT) coverage improvement</w:t>
      </w:r>
      <w:r>
        <w:rPr/>
        <w:t xml:space="preserve"> based on genetic algorithm</w:t>
      </w:r>
    </w:p>
    <w:p>
      <w:pPr>
        <w:pStyle w:val="ListParagraph"/>
        <w:numPr>
          <w:ilvl w:val="0"/>
          <w:numId w:val="8"/>
        </w:numPr>
        <w:spacing w:before="0" w:after="0"/>
        <w:contextualSpacing/>
        <w:jc w:val="both"/>
        <w:rPr>
          <w:b/>
          <w:bCs/>
        </w:rPr>
      </w:pPr>
      <w:r>
        <w:rPr>
          <w:b/>
          <w:bCs/>
        </w:rPr>
        <w:t>Leading definition, architecture and implementation of in-house Parasitics Extraction and Reliability verification tools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jc w:val="both"/>
        <w:rPr>
          <w:b/>
          <w:bCs/>
        </w:rPr>
      </w:pPr>
      <w:r>
        <w:rPr/>
        <w:t xml:space="preserve">Parasitics extraction tool has been </w:t>
      </w:r>
      <w:r>
        <w:rPr>
          <w:b/>
          <w:bCs/>
        </w:rPr>
        <w:t>used in production for ~10 years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jc w:val="both"/>
        <w:rPr>
          <w:b/>
          <w:bCs/>
        </w:rPr>
      </w:pPr>
      <w:r>
        <w:rPr/>
        <w:t xml:space="preserve">Reliability verification tool has been </w:t>
      </w:r>
      <w:r>
        <w:rPr>
          <w:b/>
          <w:bCs/>
        </w:rPr>
        <w:t>used in production for ~20 years</w:t>
      </w:r>
    </w:p>
    <w:p>
      <w:pPr>
        <w:pStyle w:val="ListParagraph"/>
        <w:spacing w:before="0" w:after="0"/>
        <w:ind w:left="295"/>
        <w:contextualSpacing/>
        <w:jc w:val="both"/>
        <w:rPr>
          <w:b/>
          <w:bCs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8"/>
        </w:numPr>
        <w:spacing w:before="0" w:after="0"/>
        <w:contextualSpacing/>
        <w:jc w:val="both"/>
        <w:rPr>
          <w:b/>
          <w:bCs/>
        </w:rPr>
      </w:pPr>
      <w:r>
        <w:rPr>
          <w:b/>
          <w:bCs/>
        </w:rPr>
        <w:t xml:space="preserve">Developing modeling algorithms in multiple areas: 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jc w:val="both"/>
        <w:rPr/>
      </w:pPr>
      <w:r>
        <w:rPr>
          <w:b/>
          <w:bCs/>
        </w:rPr>
        <w:t>Accurate and fast resistance extraction from VLSI layout</w:t>
      </w:r>
      <w:r>
        <w:rPr/>
        <w:t xml:space="preserve"> - computational geometry algorithm, </w:t>
      </w:r>
      <w:r>
        <w:rPr>
          <w:b/>
          <w:bCs/>
        </w:rPr>
        <w:t>patent granted</w:t>
      </w:r>
    </w:p>
    <w:p>
      <w:pPr>
        <w:pStyle w:val="ListParagraph"/>
        <w:numPr>
          <w:ilvl w:val="1"/>
          <w:numId w:val="8"/>
        </w:numPr>
        <w:spacing w:before="0" w:after="0"/>
        <w:contextualSpacing/>
        <w:jc w:val="both"/>
        <w:rPr/>
      </w:pPr>
      <w:r>
        <w:rPr>
          <w:b/>
          <w:bCs/>
        </w:rPr>
        <w:t>Surrogate modeling of silicon heat dissipation in tester environment</w:t>
      </w:r>
      <w:r>
        <w:rPr/>
        <w:t xml:space="preserve"> based on diffusion equations solver</w:t>
      </w:r>
    </w:p>
    <w:p>
      <w:pPr>
        <w:pStyle w:val="Normal"/>
        <w:spacing w:before="0" w:after="0"/>
        <w:jc w:val="both"/>
        <w:rPr>
          <w:b/>
          <w:bCs/>
        </w:rPr>
      </w:pPr>
      <w:r>
        <w:rPr>
          <w:b/>
          <w:bCs/>
        </w:rPr>
      </w:r>
    </w:p>
    <w:p>
      <w:pPr>
        <w:pStyle w:val="Heading1"/>
        <w:spacing w:before="0" w:after="0"/>
        <w:ind w:hanging="425"/>
        <w:jc w:val="both"/>
        <w:rPr/>
      </w:pPr>
      <w:r>
        <w:rPr/>
        <w:t>Education</w:t>
      </w:r>
    </w:p>
    <w:p>
      <w:pPr>
        <w:pStyle w:val="Normal"/>
        <w:spacing w:before="0" w:after="0"/>
        <w:ind w:hanging="425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Ph.D. in Electrical Engineering</w:t>
      </w:r>
      <w:r>
        <w:rPr>
          <w:sz w:val="20"/>
          <w:szCs w:val="20"/>
        </w:rPr>
        <w:t xml:space="preserve">, St. Petersburg Polytechnic University, Russian Federation. </w:t>
      </w:r>
    </w:p>
    <w:p>
      <w:pPr>
        <w:pStyle w:val="Normal"/>
        <w:spacing w:before="0" w:after="0"/>
        <w:ind w:hanging="425"/>
        <w:jc w:val="both"/>
        <w:rPr>
          <w:i/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Developed 2-D Maxwell full-wave solver for high voltage transmission line above two-layer ground</w:t>
      </w:r>
    </w:p>
    <w:p>
      <w:pPr>
        <w:pStyle w:val="Normal"/>
        <w:spacing w:before="80" w:after="0"/>
        <w:ind w:hanging="425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M.Sc. in Electrophysics</w:t>
      </w:r>
      <w:r>
        <w:rPr>
          <w:sz w:val="20"/>
          <w:szCs w:val="20"/>
        </w:rPr>
        <w:t xml:space="preserve">, St. Petersburg Polytechnic University, Russian Federation. </w:t>
      </w:r>
    </w:p>
    <w:p>
      <w:pPr>
        <w:pStyle w:val="Heading1"/>
        <w:spacing w:before="0" w:after="0"/>
        <w:ind w:hanging="425"/>
        <w:jc w:val="both"/>
        <w:rPr/>
      </w:pPr>
      <w:r>
        <w:rPr/>
      </w:r>
    </w:p>
    <w:p>
      <w:pPr>
        <w:pStyle w:val="Heading1"/>
        <w:spacing w:before="0" w:after="0"/>
        <w:ind w:hanging="425"/>
        <w:jc w:val="both"/>
        <w:rPr/>
      </w:pPr>
      <w:r>
        <w:rPr/>
        <w:t>Publications and patents</w:t>
      </w:r>
    </w:p>
    <w:p>
      <w:pPr>
        <w:pStyle w:val="ListParagraph"/>
        <w:numPr>
          <w:ilvl w:val="0"/>
          <w:numId w:val="7"/>
        </w:numPr>
        <w:spacing w:before="0" w:after="0"/>
        <w:ind w:hanging="425" w:left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Yan J., Aydiner A., </w:t>
      </w:r>
      <w:r>
        <w:rPr>
          <w:b/>
          <w:bCs/>
          <w:sz w:val="20"/>
          <w:szCs w:val="20"/>
        </w:rPr>
        <w:t>Messerman D</w:t>
      </w:r>
      <w:r>
        <w:rPr>
          <w:sz w:val="20"/>
          <w:szCs w:val="20"/>
        </w:rPr>
        <w:t xml:space="preserve">., Zhu J., Camacho Mora A., Liao J., Ma M., Jiao D. Efficient Equalization Optimization Algorithm for Signaling Analysis. Nonlinear System 2019 IEEE MTT-S International Conference on Numerical Electromagnetic and Multiphysics Modeling and Optimization (NEMO). </w:t>
      </w:r>
    </w:p>
    <w:p>
      <w:pPr>
        <w:pStyle w:val="ListParagraph"/>
        <w:numPr>
          <w:ilvl w:val="0"/>
          <w:numId w:val="7"/>
        </w:numPr>
        <w:spacing w:before="0" w:after="0"/>
        <w:ind w:hanging="425" w:left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Reisfeld G., </w:t>
      </w:r>
      <w:r>
        <w:rPr>
          <w:b/>
          <w:bCs/>
          <w:sz w:val="20"/>
          <w:szCs w:val="20"/>
        </w:rPr>
        <w:t>Messerman D.</w:t>
      </w:r>
      <w:r>
        <w:rPr>
          <w:sz w:val="20"/>
          <w:szCs w:val="20"/>
        </w:rPr>
        <w:t xml:space="preserve">, Bone N., Lazar A. VARAN: variability analysis for memory cell robustness. Proc. SPIE 6925, 69250L, 2008. </w:t>
      </w:r>
    </w:p>
    <w:p>
      <w:pPr>
        <w:pStyle w:val="ListParagraph"/>
        <w:numPr>
          <w:ilvl w:val="0"/>
          <w:numId w:val="7"/>
        </w:numPr>
        <w:spacing w:before="0" w:after="0"/>
        <w:ind w:hanging="425" w:left="0"/>
        <w:contextualSpacing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Messerman D.</w:t>
      </w:r>
      <w:r>
        <w:rPr>
          <w:sz w:val="20"/>
          <w:szCs w:val="20"/>
        </w:rPr>
        <w:t xml:space="preserve">, Seltser M. Reorganizing rectangular layout structures for improved extraction. - United States Patent 7389001 B2, 2008. </w:t>
      </w:r>
    </w:p>
    <w:p>
      <w:pPr>
        <w:pStyle w:val="ListParagraph"/>
        <w:numPr>
          <w:ilvl w:val="0"/>
          <w:numId w:val="7"/>
        </w:numPr>
        <w:spacing w:before="0" w:after="0"/>
        <w:ind w:hanging="425" w:left="0"/>
        <w:contextualSpacing/>
        <w:jc w:val="both"/>
        <w:rPr>
          <w:sz w:val="20"/>
          <w:szCs w:val="20"/>
        </w:rPr>
      </w:pPr>
      <w:r>
        <w:rPr>
          <w:sz w:val="20"/>
          <w:szCs w:val="20"/>
        </w:rPr>
        <w:t xml:space="preserve">Chakravarty S., Ben-Noon Y., Chiprout E., Mazumder M., </w:t>
      </w:r>
      <w:r>
        <w:rPr>
          <w:b/>
          <w:bCs/>
          <w:sz w:val="20"/>
          <w:szCs w:val="20"/>
        </w:rPr>
        <w:t>Messerman D.</w:t>
      </w:r>
      <w:r>
        <w:rPr>
          <w:sz w:val="20"/>
          <w:szCs w:val="20"/>
        </w:rPr>
        <w:t xml:space="preserve"> Inductance Modeling. - United States Patent 7325208 B2, 2008.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Heading1"/>
        <w:spacing w:before="0" w:after="0"/>
        <w:ind w:hanging="425"/>
        <w:jc w:val="both"/>
        <w:rPr/>
      </w:pPr>
      <w:r>
        <w:rPr/>
        <w:t>Languages</w:t>
      </w:r>
    </w:p>
    <w:p>
      <w:pPr>
        <w:pStyle w:val="Normal"/>
        <w:spacing w:before="0" w:after="0"/>
        <w:ind w:hanging="425"/>
        <w:jc w:val="both"/>
        <w:rPr>
          <w:sz w:val="20"/>
          <w:szCs w:val="20"/>
        </w:rPr>
      </w:pPr>
      <w:r>
        <w:rPr>
          <w:b/>
          <w:bCs/>
          <w:sz w:val="20"/>
          <w:szCs w:val="20"/>
        </w:rPr>
        <w:t>English</w:t>
      </w:r>
      <w:r>
        <w:rPr>
          <w:sz w:val="20"/>
          <w:szCs w:val="20"/>
        </w:rPr>
        <w:t xml:space="preserve"> – full professional proficiency, </w:t>
      </w:r>
      <w:r>
        <w:rPr>
          <w:b/>
          <w:bCs/>
          <w:sz w:val="20"/>
          <w:szCs w:val="20"/>
        </w:rPr>
        <w:t>Hebrew</w:t>
      </w:r>
      <w:r>
        <w:rPr>
          <w:sz w:val="20"/>
          <w:szCs w:val="20"/>
        </w:rPr>
        <w:t xml:space="preserve"> - fluent, </w:t>
      </w:r>
      <w:r>
        <w:rPr>
          <w:b/>
          <w:bCs/>
          <w:sz w:val="20"/>
          <w:szCs w:val="20"/>
        </w:rPr>
        <w:t>Russian</w:t>
      </w:r>
      <w:r>
        <w:rPr>
          <w:sz w:val="20"/>
          <w:szCs w:val="20"/>
        </w:rPr>
        <w:t xml:space="preserve"> – native.</w:t>
      </w:r>
    </w:p>
    <w:p>
      <w:pPr>
        <w:pStyle w:val="Normal"/>
        <w:spacing w:before="0" w:after="0"/>
        <w:jc w:val="both"/>
        <w:rPr>
          <w:sz w:val="20"/>
          <w:szCs w:val="20"/>
        </w:rPr>
      </w:pPr>
      <w:r>
        <w:rPr>
          <w:sz w:val="20"/>
          <w:szCs w:val="20"/>
        </w:rPr>
      </w:r>
    </w:p>
    <w:sectPr>
      <w:headerReference w:type="even" r:id="rId4"/>
      <w:headerReference w:type="default" r:id="rId5"/>
      <w:headerReference w:type="first" r:id="rId6"/>
      <w:footerReference w:type="even" r:id="rId7"/>
      <w:footerReference w:type="default" r:id="rId8"/>
      <w:footerReference w:type="first" r:id="rId9"/>
      <w:type w:val="nextPage"/>
      <w:pgSz w:w="12240" w:h="15840"/>
      <w:pgMar w:left="1800" w:right="474" w:gutter="0" w:header="720" w:top="777" w:footer="720" w:bottom="7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29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5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34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6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8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0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2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4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6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8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05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0"/>
        </w:tabs>
        <w:ind w:left="29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1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7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4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17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8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33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054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Arial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161dfb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Times New Roman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Times New Roman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Times New Roman" w:asciiTheme="majorHAnsi" w:cstheme="majorBidi" w:eastAsiaTheme="majorEastAsia" w:hAnsiTheme="majorHAnsi"/>
      <w:b/>
      <w:bCs/>
      <w:color w:themeColor="accent1" w:val="4F81BD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Times New Roman" w:asciiTheme="majorHAnsi" w:cstheme="majorBidi" w:eastAsiaTheme="majorEastAsia" w:hAnsiTheme="majorHAnsi"/>
      <w:b/>
      <w:bCs/>
      <w:i/>
      <w:iCs/>
      <w:color w:themeColor="accent1"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Times New Roman" w:asciiTheme="majorHAnsi" w:cstheme="majorBidi" w:eastAsiaTheme="majorEastAsia" w:hAnsiTheme="majorHAnsi"/>
      <w:color w:themeColor="accent1" w:themeShade="7f"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themeColor="accent1" w:themeShade="7f"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themeColor="text1" w:themeTint="bf"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Times New Roman" w:asciiTheme="majorHAnsi" w:cstheme="majorBidi" w:eastAsiaTheme="majorEastAsia" w:hAnsiTheme="majorHAnsi"/>
      <w:color w:themeColor="accent1" w:val="4F81BD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Times New Roman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Times New Roman" w:asciiTheme="majorHAnsi" w:cstheme="majorBidi" w:eastAsiaTheme="majorEastAsia" w:hAnsiTheme="majorHAnsi"/>
      <w:b/>
      <w:bCs/>
      <w:color w:themeColor="accent1" w:themeShade="bf" w:val="365F9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Times New Roman" w:asciiTheme="majorHAnsi" w:cstheme="majorBidi" w:eastAsiaTheme="majorEastAsia" w:hAnsiTheme="majorHAnsi"/>
      <w:b/>
      <w:bCs/>
      <w:color w:themeColor="accent1" w:val="4F81BD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Times New Roman" w:asciiTheme="majorHAnsi" w:cstheme="majorBidi" w:eastAsiaTheme="majorEastAsia" w:hAnsiTheme="majorHAnsi"/>
      <w:b/>
      <w:bCs/>
      <w:color w:themeColor="accent1" w:val="4F81BD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Times New Roman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Times New Roman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themeColor="text1" w:val="000000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Times New Roman" w:asciiTheme="majorHAnsi" w:cstheme="majorBidi" w:eastAsiaTheme="majorEastAsia" w:hAnsiTheme="majorHAnsi"/>
      <w:b/>
      <w:bCs/>
      <w:i/>
      <w:iCs/>
      <w:color w:themeColor="accent1" w:val="4F81BD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Times New Roman" w:asciiTheme="majorHAnsi" w:cstheme="majorBidi" w:eastAsiaTheme="majorEastAsia" w:hAnsiTheme="majorHAnsi"/>
      <w:color w:themeColor="accent1" w:themeShade="7f" w:val="243F6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Times New Roman" w:asciiTheme="majorHAnsi" w:cstheme="majorBidi" w:eastAsiaTheme="majorEastAsia" w:hAnsiTheme="majorHAnsi"/>
      <w:i/>
      <w:iCs/>
      <w:color w:themeColor="accent1" w:themeShade="7f" w:val="243F6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Times New Roman" w:asciiTheme="majorHAnsi" w:cstheme="majorBidi" w:eastAsiaTheme="majorEastAsia" w:hAnsiTheme="majorHAnsi"/>
      <w:i/>
      <w:iCs/>
      <w:color w:themeColor="text1" w:themeTint="bf" w:val="40404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Times New Roman" w:asciiTheme="majorHAnsi" w:cstheme="majorBidi" w:eastAsiaTheme="majorEastAsia" w:hAnsiTheme="majorHAnsi"/>
      <w:color w:themeColor="accent1" w:val="4F81BD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Times New Roman" w:asciiTheme="majorHAnsi" w:cstheme="majorBidi" w:eastAsiaTheme="majorEastAsia" w:hAnsiTheme="majorHAnsi"/>
      <w:i/>
      <w:iCs/>
      <w:color w:themeColor="text1" w:themeTint="bf" w:val="404040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themeColor="accent1" w:val="4F81BD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themeColor="text1" w:themeTint="7f" w:val="808080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themeColor="accent1" w:val="4F81BD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themeColor="accent2"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themeColor="accent2" w:val="C0504D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48647a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8647a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hanging="360" w:left="360"/>
      <w:contextualSpacing/>
    </w:pPr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themeColor="accent1" w:val="4F81BD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libri" w:hAnsi="Calibri" w:eastAsia="ＭＳ ゴシック" w:cs="Times New Roman" w:asciiTheme="majorHAnsi" w:cstheme="majorBidi" w:eastAsiaTheme="majorEastAsia" w:hAnsiTheme="majorHAnsi"/>
      <w:color w:themeColor="text2" w:themeShade="bf" w:val="17365D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Times New Roman" w:asciiTheme="majorHAnsi" w:cstheme="majorBidi" w:eastAsiaTheme="majorEastAsia" w:hAnsiTheme="majorHAnsi"/>
      <w:i/>
      <w:iCs/>
      <w:color w:themeColor="accent1" w:val="4F81BD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2"/>
    <w:basedOn w:val="Normal"/>
    <w:uiPriority w:val="99"/>
    <w:unhideWhenUsed/>
    <w:qFormat/>
    <w:rsid w:val="00326f90"/>
    <w:pPr>
      <w:spacing w:before="0" w:after="200"/>
      <w:ind w:hanging="360" w:left="720"/>
      <w:contextualSpacing/>
    </w:pPr>
    <w:rPr/>
  </w:style>
  <w:style w:type="paragraph" w:styleId="List3">
    <w:name w:val="List 3"/>
    <w:basedOn w:val="Normal"/>
    <w:uiPriority w:val="99"/>
    <w:unhideWhenUsed/>
    <w:qFormat/>
    <w:rsid w:val="00326f90"/>
    <w:pPr>
      <w:spacing w:before="0" w:after="200"/>
      <w:ind w:hanging="360" w:left="1080"/>
      <w:contextualSpacing/>
    </w:pPr>
    <w:rPr/>
  </w:style>
  <w:style w:type="paragraph" w:styleId="ListBullet">
    <w:name w:val="List Bullet"/>
    <w:basedOn w:val="Normal"/>
    <w:uiPriority w:val="99"/>
    <w:unhideWhenUsed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rsid w:val="0029639d"/>
    <w:pPr>
      <w:spacing w:before="0" w:after="120"/>
      <w:ind w:left="360"/>
      <w:contextualSpacing/>
    </w:pPr>
    <w:rPr/>
  </w:style>
  <w:style w:type="paragraph" w:styleId="ListContinue2">
    <w:name w:val="List Continue 2"/>
    <w:basedOn w:val="Normal"/>
    <w:uiPriority w:val="99"/>
    <w:unhideWhenUsed/>
    <w:rsid w:val="0029639d"/>
    <w:pPr>
      <w:spacing w:before="0" w:after="120"/>
      <w:ind w:left="720"/>
      <w:contextualSpacing/>
    </w:pPr>
    <w:rPr/>
  </w:style>
  <w:style w:type="paragraph" w:styleId="ListContinue3">
    <w:name w:val="List Continue 3"/>
    <w:basedOn w:val="Normal"/>
    <w:uiPriority w:val="99"/>
    <w:unhideWhenUsed/>
    <w:rsid w:val="0029639d"/>
    <w:pPr>
      <w:spacing w:before="0" w:after="120"/>
      <w:ind w:left="108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Arial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themeColor="text1"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themeColor="accent1" w:val="4F81BD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/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2" w:themeFill="accent2" w:themeFillTint="3f"/>
    </w:tcPr>
    <w:tblStylePr w:type="firstRow">
      <w:rPr>
        <w:b/>
        <w:bCs/>
        <w:color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1" w:themeFill="accent5" w:themeFillTint="3f"/>
    </w:tcPr>
    <w:tblStylePr w:type="firstRow">
      <w:rPr>
        <w:b/>
        <w:bCs/>
        <w:color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4D0" w:themeFill="accent6" w:themeFillTint="3f"/>
    </w:tcPr>
    <w:tblStylePr w:type="firstRow">
      <w:rPr>
        <w:b/>
        <w:bCs/>
        <w:color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themeColor="text1"/>
      </w:rPr>
      <w:tblPr/>
    </w:tblStylePr>
    <w:tblStylePr w:type="nwCell">
      <w:rPr>
        <w:color w:themeColor="text1"/>
      </w:rPr>
      <w:tblPr/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mitry.messerman@gmail.com" TargetMode="External"/><Relationship Id="rId3" Type="http://schemas.openxmlformats.org/officeDocument/2006/relationships/hyperlink" Target="https://www.linkedin.com/in/dmitrymesserman" TargetMode="Externa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LibreOffice/24.2.7.2$Linux_X86_64 LibreOffice_project/420$Build-2</Application>
  <AppVersion>15.0000</AppVersion>
  <Pages>2</Pages>
  <Words>532</Words>
  <Characters>3313</Characters>
  <CharactersWithSpaces>3800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2025-07-31T08:27:00Z</dcterms:created>
  <dc:creator>python-docx</dc:creator>
  <dc:description>generated by python-docx</dc:description>
  <dc:language>en-US</dc:language>
  <cp:lastModifiedBy/>
  <cp:lastPrinted>2025-07-28T13:00:00Z</cp:lastPrinted>
  <dcterms:modified xsi:type="dcterms:W3CDTF">2025-09-10T10:32:42Z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